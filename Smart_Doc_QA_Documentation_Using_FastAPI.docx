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73B87" w14:textId="77777777" w:rsidR="001850C8" w:rsidRPr="0006322B" w:rsidRDefault="00000000">
      <w:pPr>
        <w:pStyle w:val="Title"/>
        <w:rPr>
          <w:lang w:val="fr-CA"/>
        </w:rPr>
      </w:pPr>
      <w:r w:rsidRPr="0006322B">
        <w:rPr>
          <w:lang w:val="fr-CA"/>
        </w:rPr>
        <w:t>Smart Document Q&amp;A API — Project Documentation</w:t>
      </w:r>
    </w:p>
    <w:p w14:paraId="073388AE" w14:textId="77777777" w:rsidR="001850C8" w:rsidRDefault="00000000">
      <w:pPr>
        <w:pStyle w:val="Heading1"/>
      </w:pPr>
      <w:r>
        <w:t>📌 Overview</w:t>
      </w:r>
    </w:p>
    <w:p w14:paraId="5F0F3E7F" w14:textId="77777777" w:rsidR="001850C8" w:rsidRDefault="00000000">
      <w:r>
        <w:t>This project showcases a GenAI-powered backend service that allows users to:</w:t>
      </w:r>
      <w:r>
        <w:br/>
        <w:t>1. Upload a text-based document</w:t>
      </w:r>
      <w:r>
        <w:br/>
        <w:t>2. Ask natural language questions</w:t>
      </w:r>
      <w:r>
        <w:br/>
        <w:t>3. Get contextual answers based on the uploaded document</w:t>
      </w:r>
      <w:r>
        <w:br/>
      </w:r>
      <w:r>
        <w:br/>
        <w:t>It demonstrates how to combine FastAPI with Azure OpenAI to create a lightweight and effective internal document assistant.</w:t>
      </w:r>
      <w:r>
        <w:br/>
      </w:r>
    </w:p>
    <w:p w14:paraId="66DD6C52" w14:textId="77777777" w:rsidR="001850C8" w:rsidRDefault="00000000">
      <w:pPr>
        <w:pStyle w:val="Heading1"/>
      </w:pPr>
      <w:r>
        <w:t>🧠 Tech Stack</w:t>
      </w:r>
    </w:p>
    <w:p w14:paraId="57916BFD" w14:textId="77777777" w:rsidR="001850C8" w:rsidRDefault="00000000">
      <w:r>
        <w:br/>
        <w:t>- FastAPI: Backend framework used to create REST endpoints</w:t>
      </w:r>
      <w:r>
        <w:br/>
        <w:t>- Azure OpenAI: Powers the question-answering logic using a GPT model deployed on Azure</w:t>
      </w:r>
      <w:r>
        <w:br/>
        <w:t>- Swagger UI: Provides an interactive interface for API testing</w:t>
      </w:r>
      <w:r>
        <w:br/>
        <w:t>- .env Variables: Secure handling of API keys and deployment configs</w:t>
      </w:r>
      <w:r>
        <w:br/>
        <w:t>- Pydantic: Request validation for incoming question payloads</w:t>
      </w:r>
      <w:r>
        <w:br/>
      </w:r>
    </w:p>
    <w:p w14:paraId="00E8BFD3" w14:textId="77777777" w:rsidR="001850C8" w:rsidRDefault="00000000">
      <w:pPr>
        <w:pStyle w:val="Heading1"/>
      </w:pPr>
      <w:r>
        <w:t>⚙️ Features</w:t>
      </w:r>
    </w:p>
    <w:p w14:paraId="7C13BF3D" w14:textId="77777777" w:rsidR="001850C8" w:rsidRDefault="00000000">
      <w:r>
        <w:br/>
        <w:t>/upload Endpoint</w:t>
      </w:r>
      <w:r>
        <w:br/>
        <w:t>- Accepts `.txt` files via POST</w:t>
      </w:r>
      <w:r>
        <w:br/>
        <w:t>- Reads and stores the content for use in the next step</w:t>
      </w:r>
      <w:r>
        <w:br/>
      </w:r>
      <w:r>
        <w:br/>
        <w:t>/ask Endpoint</w:t>
      </w:r>
      <w:r>
        <w:br/>
        <w:t>- Accepts a question string</w:t>
      </w:r>
      <w:r>
        <w:br/>
        <w:t>- Sends the document content and user question as context to Azure OpenAI</w:t>
      </w:r>
      <w:r>
        <w:br/>
        <w:t>- Returns a concise and relevant answer generated by the LLM</w:t>
      </w:r>
      <w:r>
        <w:br/>
      </w:r>
    </w:p>
    <w:p w14:paraId="1C9C9334" w14:textId="77777777" w:rsidR="001850C8" w:rsidRDefault="00000000">
      <w:pPr>
        <w:pStyle w:val="Heading1"/>
      </w:pPr>
      <w:r>
        <w:lastRenderedPageBreak/>
        <w:t>🧪 Example Flow</w:t>
      </w:r>
    </w:p>
    <w:p w14:paraId="25D216CD" w14:textId="77777777" w:rsidR="0006322B" w:rsidRDefault="00000000">
      <w:r>
        <w:br/>
        <w:t>1. User uploads `company_policy.txt` using Swagger or Postman.</w:t>
      </w:r>
      <w:r>
        <w:br/>
        <w:t>2. They then ask: "What is the company's remote work policy?"</w:t>
      </w:r>
      <w:r>
        <w:br/>
        <w:t>3. The model analyzes the document and responds with a contextually accurate answer.</w:t>
      </w:r>
    </w:p>
    <w:p w14:paraId="13E21E76" w14:textId="77777777" w:rsidR="0006322B" w:rsidRDefault="0006322B">
      <w:r w:rsidRPr="0006322B">
        <w:rPr>
          <w:noProof/>
        </w:rPr>
        <w:drawing>
          <wp:inline distT="0" distB="0" distL="0" distR="0" wp14:anchorId="51A91998" wp14:editId="42CF15FF">
            <wp:extent cx="5486400" cy="3157855"/>
            <wp:effectExtent l="0" t="0" r="0" b="4445"/>
            <wp:docPr id="450088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884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B05D" w14:textId="77777777" w:rsidR="0006322B" w:rsidRDefault="0006322B"/>
    <w:p w14:paraId="00E6F60A" w14:textId="77777777" w:rsidR="0006322B" w:rsidRDefault="0006322B">
      <w:r w:rsidRPr="0006322B">
        <w:rPr>
          <w:noProof/>
        </w:rPr>
        <w:drawing>
          <wp:inline distT="0" distB="0" distL="0" distR="0" wp14:anchorId="49BE670B" wp14:editId="37799395">
            <wp:extent cx="5486400" cy="2367280"/>
            <wp:effectExtent l="0" t="0" r="0" b="0"/>
            <wp:docPr id="361743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430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D9B7" w14:textId="77777777" w:rsidR="0006322B" w:rsidRDefault="0006322B"/>
    <w:p w14:paraId="67801B66" w14:textId="77777777" w:rsidR="0006322B" w:rsidRDefault="0006322B">
      <w:r w:rsidRPr="0006322B">
        <w:rPr>
          <w:noProof/>
        </w:rPr>
        <w:lastRenderedPageBreak/>
        <w:drawing>
          <wp:inline distT="0" distB="0" distL="0" distR="0" wp14:anchorId="59FAE199" wp14:editId="45B18A93">
            <wp:extent cx="5486400" cy="2893060"/>
            <wp:effectExtent l="0" t="0" r="0" b="2540"/>
            <wp:docPr id="2014294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9439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1AC9" w14:textId="77777777" w:rsidR="0006322B" w:rsidRDefault="0006322B"/>
    <w:p w14:paraId="3DC803A3" w14:textId="5FD7B180" w:rsidR="001850C8" w:rsidRDefault="0006322B">
      <w:r w:rsidRPr="0006322B">
        <w:rPr>
          <w:noProof/>
        </w:rPr>
        <w:drawing>
          <wp:inline distT="0" distB="0" distL="0" distR="0" wp14:anchorId="70C15244" wp14:editId="3E8EFEA6">
            <wp:extent cx="5486400" cy="2025650"/>
            <wp:effectExtent l="0" t="0" r="0" b="0"/>
            <wp:docPr id="850540182" name="Picture 1" descr="A black and white strip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40182" name="Picture 1" descr="A black and white striped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D406493" w14:textId="77777777" w:rsidR="001850C8" w:rsidRDefault="00000000">
      <w:pPr>
        <w:pStyle w:val="Heading1"/>
      </w:pPr>
      <w:r>
        <w:t>🧱 Architecture Flow</w:t>
      </w:r>
    </w:p>
    <w:p w14:paraId="6A5F2581" w14:textId="77777777" w:rsidR="001850C8" w:rsidRDefault="00000000">
      <w:r>
        <w:br/>
        <w:t>User → FastAPI Upload API → Document Stored in Memory</w:t>
      </w:r>
      <w:r>
        <w:br/>
        <w:t xml:space="preserve">    ↓</w:t>
      </w:r>
      <w:r>
        <w:br/>
        <w:t>User → FastAPI Ask API → Prompt created with Context + Question</w:t>
      </w:r>
      <w:r>
        <w:br/>
        <w:t xml:space="preserve">    ↓</w:t>
      </w:r>
      <w:r>
        <w:br/>
        <w:t>Azure OpenAI (via API) → LLM Generates Answer</w:t>
      </w:r>
      <w:r>
        <w:br/>
        <w:t xml:space="preserve">    ↓</w:t>
      </w:r>
      <w:r>
        <w:br/>
        <w:t>Answer → Returned to User</w:t>
      </w:r>
      <w:r>
        <w:br/>
      </w:r>
    </w:p>
    <w:p w14:paraId="5F2EB85A" w14:textId="77777777" w:rsidR="001850C8" w:rsidRDefault="00000000">
      <w:pPr>
        <w:pStyle w:val="Heading1"/>
      </w:pPr>
      <w:r>
        <w:lastRenderedPageBreak/>
        <w:t>🧑‍💼 Why It’s Valuable for Business</w:t>
      </w:r>
    </w:p>
    <w:p w14:paraId="1E634384" w14:textId="77777777" w:rsidR="001850C8" w:rsidRDefault="00000000">
      <w:r>
        <w:br/>
        <w:t>✅ Knowledge On-Demand: Enables quick access to internal document insights without manual searching</w:t>
      </w:r>
      <w:r>
        <w:br/>
        <w:t>✅ Scalable Use Cases: Legal docs, HR policies, sales playbooks, SOPs, and more</w:t>
      </w:r>
      <w:r>
        <w:br/>
        <w:t>✅ Easy Integration: Can be embedded into web apps, chatbots, or internal tools</w:t>
      </w:r>
      <w:r>
        <w:br/>
        <w:t>✅ Cloud-Ready: Can be containerized and deployed on Azure infrastructure</w:t>
      </w:r>
      <w:r>
        <w:br/>
      </w:r>
    </w:p>
    <w:p w14:paraId="6121EB3A" w14:textId="77777777" w:rsidR="001850C8" w:rsidRDefault="00000000">
      <w:pPr>
        <w:pStyle w:val="Heading1"/>
      </w:pPr>
      <w:r>
        <w:t>🚀 Next Steps (Enhancements You Can Propose)</w:t>
      </w:r>
    </w:p>
    <w:p w14:paraId="6D4A0CD3" w14:textId="77777777" w:rsidR="001850C8" w:rsidRDefault="00000000">
      <w:r>
        <w:br/>
        <w:t>- Add support for PDFs (e.g. PyMuPDF or pdfminer.six)</w:t>
      </w:r>
      <w:r>
        <w:br/>
        <w:t>- Upload document to Azure Blob instead of local memory</w:t>
      </w:r>
      <w:r>
        <w:br/>
        <w:t>- Extend to allow multi-document search and ranking</w:t>
      </w:r>
      <w:r>
        <w:br/>
        <w:t>- Add authentication for secure internal access</w:t>
      </w:r>
      <w:r>
        <w:br/>
        <w:t>- Build a simple frontend using React or Streamlit</w:t>
      </w:r>
      <w:r>
        <w:br/>
      </w:r>
    </w:p>
    <w:sectPr w:rsidR="001850C8" w:rsidSect="00783964">
      <w:headerReference w:type="even" r:id="rId12"/>
      <w:headerReference w:type="default" r:id="rId13"/>
      <w:headerReference w:type="first" r:id="rId14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B3398" w14:textId="77777777" w:rsidR="001C10ED" w:rsidRDefault="001C10ED" w:rsidP="0006322B">
      <w:pPr>
        <w:spacing w:after="0" w:line="240" w:lineRule="auto"/>
      </w:pPr>
      <w:r>
        <w:separator/>
      </w:r>
    </w:p>
  </w:endnote>
  <w:endnote w:type="continuationSeparator" w:id="0">
    <w:p w14:paraId="1364802E" w14:textId="77777777" w:rsidR="001C10ED" w:rsidRDefault="001C10ED" w:rsidP="00063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E7552" w14:textId="77777777" w:rsidR="001C10ED" w:rsidRDefault="001C10ED" w:rsidP="0006322B">
      <w:pPr>
        <w:spacing w:after="0" w:line="240" w:lineRule="auto"/>
      </w:pPr>
      <w:r>
        <w:separator/>
      </w:r>
    </w:p>
  </w:footnote>
  <w:footnote w:type="continuationSeparator" w:id="0">
    <w:p w14:paraId="5B7C3213" w14:textId="77777777" w:rsidR="001C10ED" w:rsidRDefault="001C10ED" w:rsidP="00063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D51BF" w14:textId="5EC1EC50" w:rsidR="0006322B" w:rsidRDefault="0006322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939167" wp14:editId="47C0DC7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120"/>
              <wp:effectExtent l="0" t="0" r="3175" b="17780"/>
              <wp:wrapNone/>
              <wp:docPr id="1362900113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424E0E" w14:textId="3CB95AE9" w:rsidR="0006322B" w:rsidRPr="0006322B" w:rsidRDefault="0006322B" w:rsidP="0006322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6322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9391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" filled="f" stroked="f">
              <v:textbox style="mso-fit-shape-to-text:t" inset="20pt,15pt,0,0">
                <w:txbxContent>
                  <w:p w14:paraId="5A424E0E" w14:textId="3CB95AE9" w:rsidR="0006322B" w:rsidRPr="0006322B" w:rsidRDefault="0006322B" w:rsidP="0006322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6322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F544B" w14:textId="589608F4" w:rsidR="0006322B" w:rsidRDefault="0006322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E25A80" wp14:editId="144013F2">
              <wp:simplePos x="11430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120"/>
              <wp:effectExtent l="0" t="0" r="3175" b="17780"/>
              <wp:wrapNone/>
              <wp:docPr id="944719798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4F75B4" w14:textId="30632699" w:rsidR="0006322B" w:rsidRPr="0006322B" w:rsidRDefault="0006322B" w:rsidP="0006322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6322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E25A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" filled="f" stroked="f">
              <v:textbox style="mso-fit-shape-to-text:t" inset="20pt,15pt,0,0">
                <w:txbxContent>
                  <w:p w14:paraId="114F75B4" w14:textId="30632699" w:rsidR="0006322B" w:rsidRPr="0006322B" w:rsidRDefault="0006322B" w:rsidP="0006322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6322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6C937" w14:textId="173CA2F2" w:rsidR="0006322B" w:rsidRDefault="0006322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43D849" wp14:editId="2A0CF54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120"/>
              <wp:effectExtent l="0" t="0" r="3175" b="17780"/>
              <wp:wrapNone/>
              <wp:docPr id="1646169786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EF4536" w14:textId="0D3EE34A" w:rsidR="0006322B" w:rsidRPr="0006322B" w:rsidRDefault="0006322B" w:rsidP="0006322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6322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3D84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" filled="f" stroked="f">
              <v:textbox style="mso-fit-shape-to-text:t" inset="20pt,15pt,0,0">
                <w:txbxContent>
                  <w:p w14:paraId="03EF4536" w14:textId="0D3EE34A" w:rsidR="0006322B" w:rsidRPr="0006322B" w:rsidRDefault="0006322B" w:rsidP="0006322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6322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9041074">
    <w:abstractNumId w:val="8"/>
  </w:num>
  <w:num w:numId="2" w16cid:durableId="469833750">
    <w:abstractNumId w:val="6"/>
  </w:num>
  <w:num w:numId="3" w16cid:durableId="10962491">
    <w:abstractNumId w:val="5"/>
  </w:num>
  <w:num w:numId="4" w16cid:durableId="731122250">
    <w:abstractNumId w:val="4"/>
  </w:num>
  <w:num w:numId="5" w16cid:durableId="534536946">
    <w:abstractNumId w:val="7"/>
  </w:num>
  <w:num w:numId="6" w16cid:durableId="591746784">
    <w:abstractNumId w:val="3"/>
  </w:num>
  <w:num w:numId="7" w16cid:durableId="1572690565">
    <w:abstractNumId w:val="2"/>
  </w:num>
  <w:num w:numId="8" w16cid:durableId="1235432523">
    <w:abstractNumId w:val="1"/>
  </w:num>
  <w:num w:numId="9" w16cid:durableId="60793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22B"/>
    <w:rsid w:val="0015074B"/>
    <w:rsid w:val="001850C8"/>
    <w:rsid w:val="001C10ED"/>
    <w:rsid w:val="0029639D"/>
    <w:rsid w:val="00326F90"/>
    <w:rsid w:val="00783964"/>
    <w:rsid w:val="009229C7"/>
    <w:rsid w:val="00AA1D8D"/>
    <w:rsid w:val="00B47730"/>
    <w:rsid w:val="00CB0664"/>
    <w:rsid w:val="00E300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10EE0"/>
  <w14:defaultImageDpi w14:val="300"/>
  <w15:docId w15:val="{A431B596-C4A2-4812-9E75-9AFCCBFB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Shah, Vaishal</cp:lastModifiedBy>
  <cp:revision>3</cp:revision>
  <dcterms:created xsi:type="dcterms:W3CDTF">2013-12-23T23:15:00Z</dcterms:created>
  <dcterms:modified xsi:type="dcterms:W3CDTF">2025-07-13T18:36:00Z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621e8eba,513c3491,384f47b6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