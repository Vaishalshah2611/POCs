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A9508" w14:textId="77777777" w:rsidR="00126F41" w:rsidRDefault="00000000">
      <w:pPr>
        <w:pStyle w:val="Title"/>
      </w:pPr>
      <w:r>
        <w:t>Document Classification &amp; Routing – Project Summary</w:t>
      </w:r>
    </w:p>
    <w:p w14:paraId="33143371" w14:textId="77777777" w:rsidR="00126F41" w:rsidRDefault="00000000">
      <w:pPr>
        <w:pStyle w:val="Heading1"/>
      </w:pPr>
      <w:r>
        <w:t>Objective:</w:t>
      </w:r>
    </w:p>
    <w:p w14:paraId="2906403B" w14:textId="77777777" w:rsidR="00126F41" w:rsidRDefault="00000000">
      <w:r>
        <w:t>To automate the classification and cloud-based storage of various business documents using AI-powered categorization. This solution minimizes manual effort and ensures documents are securely routed into the correct containers based on content.</w:t>
      </w:r>
    </w:p>
    <w:p w14:paraId="6FDAEA87" w14:textId="77777777" w:rsidR="00126F41" w:rsidRDefault="00000000">
      <w:pPr>
        <w:pStyle w:val="Heading1"/>
      </w:pPr>
      <w:r>
        <w:t>Key Features:</w:t>
      </w:r>
    </w:p>
    <w:p w14:paraId="3C6427BE" w14:textId="77777777" w:rsidR="00126F41" w:rsidRDefault="00000000">
      <w:r>
        <w:t>• Text content from uploaded files is automatically cleaned and normalized.</w:t>
      </w:r>
    </w:p>
    <w:p w14:paraId="695570AC" w14:textId="77777777" w:rsidR="00126F41" w:rsidRDefault="00000000">
      <w:r>
        <w:t>• Azure OpenAI is used to classify the documents into predefined categories such as HR, Advertising, Legal, Technical, etc.</w:t>
      </w:r>
    </w:p>
    <w:p w14:paraId="0DD06FB9" w14:textId="77777777" w:rsidR="00126F41" w:rsidRDefault="00000000">
      <w:r>
        <w:t>• Based on the classification, documents are routed to their respective Azure Blob Storage containers.</w:t>
      </w:r>
    </w:p>
    <w:p w14:paraId="105ABBA4" w14:textId="77777777" w:rsidR="00126F41" w:rsidRDefault="00000000">
      <w:r>
        <w:t>• The system provides output including category, confidence level, cloud storage path, and operation status.</w:t>
      </w:r>
    </w:p>
    <w:p w14:paraId="03DD353C" w14:textId="77777777" w:rsidR="00126F41" w:rsidRDefault="00000000">
      <w:pPr>
        <w:pStyle w:val="Heading1"/>
      </w:pPr>
      <w:r>
        <w:t>Benefits:</w:t>
      </w:r>
    </w:p>
    <w:p w14:paraId="584FEA2E" w14:textId="77777777" w:rsidR="00126F41" w:rsidRDefault="00000000">
      <w:r>
        <w:t>• Reduces manual document sorting and routing.</w:t>
      </w:r>
    </w:p>
    <w:p w14:paraId="0CD7C712" w14:textId="77777777" w:rsidR="00126F41" w:rsidRDefault="00000000">
      <w:r>
        <w:t>• Ensures centralized and organized cloud storage.</w:t>
      </w:r>
    </w:p>
    <w:p w14:paraId="4CFCC7A5" w14:textId="77777777" w:rsidR="00126F41" w:rsidRDefault="00000000">
      <w:r>
        <w:t>• Easily extendable to support additional file types and categories.</w:t>
      </w:r>
    </w:p>
    <w:p w14:paraId="1883D112" w14:textId="77777777" w:rsidR="00126F41" w:rsidRDefault="00000000">
      <w:r>
        <w:t>• Can be integrated with a front-end interface or scheduled batch processing.</w:t>
      </w:r>
    </w:p>
    <w:p w14:paraId="13F867FF" w14:textId="77777777" w:rsidR="00126F41" w:rsidRDefault="00000000">
      <w:pPr>
        <w:pStyle w:val="Heading1"/>
      </w:pPr>
      <w:r>
        <w:t>Current Status:</w:t>
      </w:r>
    </w:p>
    <w:p w14:paraId="3BBA6DEA" w14:textId="77777777" w:rsidR="00126F41" w:rsidRDefault="00000000">
      <w:r>
        <w:t>• End-to-end pipeline is functioning and tested successfully.</w:t>
      </w:r>
    </w:p>
    <w:p w14:paraId="7A178066" w14:textId="77777777" w:rsidR="00126F41" w:rsidRDefault="00000000">
      <w:r>
        <w:t>• Documents are being classified correctly and uploaded to their corresponding blob containers.</w:t>
      </w:r>
    </w:p>
    <w:p w14:paraId="23D1DFF4" w14:textId="77777777" w:rsidR="00FB7708" w:rsidRDefault="00FB7708"/>
    <w:p w14:paraId="3F5A517C" w14:textId="559A7B96" w:rsidR="00FB7708" w:rsidRDefault="00FB7708">
      <w:r w:rsidRPr="00FB7708">
        <w:lastRenderedPageBreak/>
        <w:drawing>
          <wp:inline distT="0" distB="0" distL="0" distR="0" wp14:anchorId="228417A4" wp14:editId="0F8CD57C">
            <wp:extent cx="5486400" cy="5995670"/>
            <wp:effectExtent l="0" t="0" r="0" b="5080"/>
            <wp:docPr id="1436131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317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714D" w14:textId="77777777" w:rsidR="00FB7708" w:rsidRDefault="00FB7708"/>
    <w:p w14:paraId="4FC18A0F" w14:textId="2D34D966" w:rsidR="00FB7708" w:rsidRDefault="00FB7708">
      <w:r>
        <w:lastRenderedPageBreak/>
        <w:t>Incoming documents:</w:t>
      </w:r>
      <w:r>
        <w:br/>
      </w:r>
      <w:r>
        <w:br/>
      </w:r>
      <w:r w:rsidRPr="00FB7708">
        <w:drawing>
          <wp:inline distT="0" distB="0" distL="0" distR="0" wp14:anchorId="5F84F0A0" wp14:editId="2C557EB4">
            <wp:extent cx="5486400" cy="2160270"/>
            <wp:effectExtent l="0" t="0" r="0" b="0"/>
            <wp:docPr id="1273799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9916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3AF2" w14:textId="77777777" w:rsidR="00FB7708" w:rsidRDefault="00FB7708"/>
    <w:p w14:paraId="509F7489" w14:textId="5A43429D" w:rsidR="00FB7708" w:rsidRDefault="00FB7708">
      <w:r>
        <w:t>Sorted:</w:t>
      </w:r>
      <w:r>
        <w:br/>
      </w:r>
      <w:r>
        <w:br/>
      </w:r>
      <w:r w:rsidRPr="00FB7708">
        <w:drawing>
          <wp:inline distT="0" distB="0" distL="0" distR="0" wp14:anchorId="615F57E0" wp14:editId="231AE1F2">
            <wp:extent cx="5486400" cy="1720850"/>
            <wp:effectExtent l="0" t="0" r="0" b="0"/>
            <wp:docPr id="1069558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5831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0364" w14:textId="77777777" w:rsidR="00FB7708" w:rsidRDefault="00FB7708"/>
    <w:p w14:paraId="44FC4877" w14:textId="3D0936A8" w:rsidR="00FB7708" w:rsidRDefault="00FB7708">
      <w:r w:rsidRPr="00FB7708">
        <w:drawing>
          <wp:inline distT="0" distB="0" distL="0" distR="0" wp14:anchorId="258299DC" wp14:editId="6F9BD7F2">
            <wp:extent cx="5486400" cy="1722120"/>
            <wp:effectExtent l="0" t="0" r="0" b="0"/>
            <wp:docPr id="8838977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9772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E0E2" w14:textId="77777777" w:rsidR="00CE7F4B" w:rsidRDefault="00CE7F4B"/>
    <w:p w14:paraId="477CBD3C" w14:textId="77777777" w:rsidR="00CE7F4B" w:rsidRDefault="00CE7F4B"/>
    <w:p w14:paraId="524F6EC1" w14:textId="5252B59F" w:rsidR="00126F41" w:rsidRDefault="00D676CC">
      <w:r>
        <w:rPr>
          <w:noProof/>
        </w:rPr>
        <w:lastRenderedPageBreak/>
        <w:drawing>
          <wp:inline distT="0" distB="0" distL="0" distR="0" wp14:anchorId="422CBBA5" wp14:editId="64F6CB30">
            <wp:extent cx="4290060" cy="8229600"/>
            <wp:effectExtent l="0" t="0" r="0" b="0"/>
            <wp:docPr id="1532331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F41" w:rsidSect="00034616">
      <w:headerReference w:type="even" r:id="rId13"/>
      <w:headerReference w:type="default" r:id="rId14"/>
      <w:head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47CA9" w14:textId="77777777" w:rsidR="005B7AE6" w:rsidRDefault="005B7AE6" w:rsidP="00FB7708">
      <w:pPr>
        <w:spacing w:after="0" w:line="240" w:lineRule="auto"/>
      </w:pPr>
      <w:r>
        <w:separator/>
      </w:r>
    </w:p>
  </w:endnote>
  <w:endnote w:type="continuationSeparator" w:id="0">
    <w:p w14:paraId="3AEA282A" w14:textId="77777777" w:rsidR="005B7AE6" w:rsidRDefault="005B7AE6" w:rsidP="00FB7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78B28" w14:textId="77777777" w:rsidR="005B7AE6" w:rsidRDefault="005B7AE6" w:rsidP="00FB7708">
      <w:pPr>
        <w:spacing w:after="0" w:line="240" w:lineRule="auto"/>
      </w:pPr>
      <w:r>
        <w:separator/>
      </w:r>
    </w:p>
  </w:footnote>
  <w:footnote w:type="continuationSeparator" w:id="0">
    <w:p w14:paraId="1761C51F" w14:textId="77777777" w:rsidR="005B7AE6" w:rsidRDefault="005B7AE6" w:rsidP="00FB7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5A3B5" w14:textId="1E9DDA01" w:rsidR="00FB7708" w:rsidRDefault="00FB77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8C108EB" wp14:editId="187C4C3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120"/>
              <wp:effectExtent l="0" t="0" r="3175" b="17780"/>
              <wp:wrapNone/>
              <wp:docPr id="1985425252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C736E4" w14:textId="1D91AAD6" w:rsidR="00FB7708" w:rsidRPr="00FB7708" w:rsidRDefault="00FB7708" w:rsidP="00FB770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B770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C108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48C736E4" w14:textId="1D91AAD6" w:rsidR="00FB7708" w:rsidRPr="00FB7708" w:rsidRDefault="00FB7708" w:rsidP="00FB770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B770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C2B08" w14:textId="1AAFB7BF" w:rsidR="00FB7708" w:rsidRDefault="00FB77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28DA73" wp14:editId="4AB2EA83">
              <wp:simplePos x="11430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120"/>
              <wp:effectExtent l="0" t="0" r="3175" b="17780"/>
              <wp:wrapNone/>
              <wp:docPr id="2008502047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98AFB" w14:textId="6A25A11D" w:rsidR="00FB7708" w:rsidRPr="00FB7708" w:rsidRDefault="00FB7708" w:rsidP="00FB770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B770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28DA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" filled="f" stroked="f">
              <v:fill o:detectmouseclick="t"/>
              <v:textbox style="mso-fit-shape-to-text:t" inset="20pt,15pt,0,0">
                <w:txbxContent>
                  <w:p w14:paraId="55098AFB" w14:textId="6A25A11D" w:rsidR="00FB7708" w:rsidRPr="00FB7708" w:rsidRDefault="00FB7708" w:rsidP="00FB770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B770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EEB55" w14:textId="15D3E940" w:rsidR="00FB7708" w:rsidRDefault="00FB770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A7FC4F" wp14:editId="3C9B0DB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120"/>
              <wp:effectExtent l="0" t="0" r="3175" b="17780"/>
              <wp:wrapNone/>
              <wp:docPr id="620363963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269C09" w14:textId="423D0552" w:rsidR="00FB7708" w:rsidRPr="00FB7708" w:rsidRDefault="00FB7708" w:rsidP="00FB770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B770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7FC4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" filled="f" stroked="f">
              <v:fill o:detectmouseclick="t"/>
              <v:textbox style="mso-fit-shape-to-text:t" inset="20pt,15pt,0,0">
                <w:txbxContent>
                  <w:p w14:paraId="76269C09" w14:textId="423D0552" w:rsidR="00FB7708" w:rsidRPr="00FB7708" w:rsidRDefault="00FB7708" w:rsidP="00FB770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B770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2914143">
    <w:abstractNumId w:val="8"/>
  </w:num>
  <w:num w:numId="2" w16cid:durableId="616182501">
    <w:abstractNumId w:val="6"/>
  </w:num>
  <w:num w:numId="3" w16cid:durableId="1809860413">
    <w:abstractNumId w:val="5"/>
  </w:num>
  <w:num w:numId="4" w16cid:durableId="892156808">
    <w:abstractNumId w:val="4"/>
  </w:num>
  <w:num w:numId="5" w16cid:durableId="615790049">
    <w:abstractNumId w:val="7"/>
  </w:num>
  <w:num w:numId="6" w16cid:durableId="263997368">
    <w:abstractNumId w:val="3"/>
  </w:num>
  <w:num w:numId="7" w16cid:durableId="1389693151">
    <w:abstractNumId w:val="2"/>
  </w:num>
  <w:num w:numId="8" w16cid:durableId="1526822136">
    <w:abstractNumId w:val="1"/>
  </w:num>
  <w:num w:numId="9" w16cid:durableId="1139035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F41"/>
    <w:rsid w:val="0015074B"/>
    <w:rsid w:val="0029639D"/>
    <w:rsid w:val="00326F90"/>
    <w:rsid w:val="00360A20"/>
    <w:rsid w:val="005B7AE6"/>
    <w:rsid w:val="00AA1D8D"/>
    <w:rsid w:val="00B47730"/>
    <w:rsid w:val="00C57DED"/>
    <w:rsid w:val="00CB0664"/>
    <w:rsid w:val="00CE7F4B"/>
    <w:rsid w:val="00D676CC"/>
    <w:rsid w:val="00E30030"/>
    <w:rsid w:val="00FB77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9C01B"/>
  <w14:defaultImageDpi w14:val="300"/>
  <w15:docId w15:val="{A431B596-C4A2-4812-9E75-9AFCCBFB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Shah, Vaishal</cp:lastModifiedBy>
  <cp:revision>10</cp:revision>
  <dcterms:created xsi:type="dcterms:W3CDTF">2013-12-23T23:15:00Z</dcterms:created>
  <dcterms:modified xsi:type="dcterms:W3CDTF">2025-07-12T22:34:00Z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24fa00bb,76572f64,77b74f1f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