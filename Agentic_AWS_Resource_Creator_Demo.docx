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F73B6" w14:textId="77777777" w:rsidR="00F769D0" w:rsidRDefault="00000000">
      <w:pPr>
        <w:pStyle w:val="Heading1"/>
      </w:pPr>
      <w:r>
        <w:t>🟣 Agentic AWS Resource Creator – Demo Summary</w:t>
      </w:r>
    </w:p>
    <w:p w14:paraId="0436ED08" w14:textId="77777777" w:rsidR="00F769D0" w:rsidRDefault="00000000">
      <w:r>
        <w:t>This document showcases the successful demo of an Agentic AI tool built using LangGraph that interprets natural language to create AWS resources using Terraform logic. The agent uses Claude via Amazon Bedrock to understand user prompts and create S3 buckets accordingly.</w:t>
      </w:r>
    </w:p>
    <w:p w14:paraId="4A2FEC33" w14:textId="77777777" w:rsidR="00F769D0" w:rsidRDefault="00000000">
      <w:pPr>
        <w:pStyle w:val="Heading2"/>
      </w:pPr>
      <w:r>
        <w:t>✅ Demo Capabilities</w:t>
      </w:r>
    </w:p>
    <w:p w14:paraId="2B854562" w14:textId="77777777" w:rsidR="00F769D0" w:rsidRDefault="00000000">
      <w:r>
        <w:t>- Accepts natural language input to create AWS resources.</w:t>
      </w:r>
    </w:p>
    <w:p w14:paraId="32C386CF" w14:textId="77777777" w:rsidR="00F769D0" w:rsidRDefault="00000000">
      <w:r>
        <w:t>- Extracts service, action, bucket name, and region using Claude.</w:t>
      </w:r>
    </w:p>
    <w:p w14:paraId="1217949C" w14:textId="77777777" w:rsidR="00F769D0" w:rsidRDefault="00000000">
      <w:r>
        <w:t>- Prompts for confirmation before taking action.</w:t>
      </w:r>
    </w:p>
    <w:p w14:paraId="2DACDD3F" w14:textId="77777777" w:rsidR="00F769D0" w:rsidRDefault="00000000">
      <w:r>
        <w:t>- Creates the S3 bucket in the correct AWS region.</w:t>
      </w:r>
    </w:p>
    <w:p w14:paraId="5BB072AE" w14:textId="77777777" w:rsidR="00F769D0" w:rsidRDefault="00000000">
      <w:r>
        <w:t>- Uses a specific AWS CLI profile if mentioned.</w:t>
      </w:r>
    </w:p>
    <w:p w14:paraId="1B2C7147" w14:textId="77777777" w:rsidR="00F769D0" w:rsidRDefault="00000000">
      <w:pPr>
        <w:pStyle w:val="Heading2"/>
      </w:pPr>
      <w:r>
        <w:t>🧠 Agent Workflow</w:t>
      </w:r>
    </w:p>
    <w:p w14:paraId="13027222" w14:textId="77777777" w:rsidR="00F769D0" w:rsidRDefault="00000000">
      <w:r>
        <w:t>1. Accept user input like: 'I want to create s3 bucket named "my-bkt-vai-vai" in ca-central-1'</w:t>
      </w:r>
    </w:p>
    <w:p w14:paraId="5FE144D0" w14:textId="77777777" w:rsidR="00F769D0" w:rsidRDefault="00000000">
      <w:r>
        <w:t>2. `parse_request.py` extracts required data using Claude</w:t>
      </w:r>
    </w:p>
    <w:p w14:paraId="6019BDD2" w14:textId="77777777" w:rsidR="00F769D0" w:rsidRDefault="00000000">
      <w:r>
        <w:t>3. `ask_missing.py` ensures all values are filled (like region/profile)</w:t>
      </w:r>
    </w:p>
    <w:p w14:paraId="56940E75" w14:textId="77777777" w:rsidR="00F769D0" w:rsidRDefault="00000000">
      <w:r>
        <w:t>4. `confirm.py` asks user confirmation interactively</w:t>
      </w:r>
    </w:p>
    <w:p w14:paraId="08FB914C" w14:textId="77777777" w:rsidR="00F769D0" w:rsidRDefault="00000000">
      <w:r>
        <w:t>5. `deploy.py` creates the S3 bucket using `boto3`</w:t>
      </w:r>
    </w:p>
    <w:p w14:paraId="3601CE93" w14:textId="77777777" w:rsidR="00F769D0" w:rsidRDefault="00000000">
      <w:pPr>
        <w:pStyle w:val="Heading2"/>
      </w:pPr>
      <w:r>
        <w:t>📦 Final Output</w:t>
      </w:r>
    </w:p>
    <w:p w14:paraId="7E5EBF8E" w14:textId="77777777" w:rsidR="00F769D0" w:rsidRDefault="00000000">
      <w:r>
        <w:t>When confirmed, the bucket is created in the correct AWS region with the specified name.</w:t>
      </w:r>
    </w:p>
    <w:p w14:paraId="13E7A8D8" w14:textId="77777777" w:rsidR="00F769D0" w:rsidRDefault="00000000">
      <w:r>
        <w:t>Example:</w:t>
      </w:r>
    </w:p>
    <w:p w14:paraId="39451C7E" w14:textId="77777777" w:rsidR="00F769D0" w:rsidRDefault="00000000">
      <w:r>
        <w:t>✔️ Bucket 'my-bkt-vai-vai-shaho' created successfully in ca-central-1</w:t>
      </w:r>
    </w:p>
    <w:p w14:paraId="2B62E631" w14:textId="77777777" w:rsidR="00F769D0" w:rsidRDefault="00000000">
      <w:pPr>
        <w:pStyle w:val="Heading2"/>
      </w:pPr>
      <w:r>
        <w:t>📸 Screenshot of Success</w:t>
      </w:r>
    </w:p>
    <w:p w14:paraId="0C25A62B" w14:textId="77777777" w:rsidR="00F769D0" w:rsidRDefault="00000000">
      <w:r>
        <w:rPr>
          <w:noProof/>
        </w:rPr>
        <w:drawing>
          <wp:inline distT="0" distB="0" distL="0" distR="0" wp14:anchorId="1B647439" wp14:editId="77CB75D0">
            <wp:extent cx="5029200" cy="1422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38e74-58aa-4dbd-b3e5-4f59075a395a.png"/>
                    <pic:cNvPicPr/>
                  </pic:nvPicPr>
                  <pic:blipFill>
                    <a:blip r:embed="rId8"/>
                    <a:stretch>
                      <a:fillRect/>
                    </a:stretch>
                  </pic:blipFill>
                  <pic:spPr>
                    <a:xfrm>
                      <a:off x="0" y="0"/>
                      <a:ext cx="5029200" cy="1422734"/>
                    </a:xfrm>
                    <a:prstGeom prst="rect">
                      <a:avLst/>
                    </a:prstGeom>
                  </pic:spPr>
                </pic:pic>
              </a:graphicData>
            </a:graphic>
          </wp:inline>
        </w:drawing>
      </w:r>
    </w:p>
    <w:p w14:paraId="19117186" w14:textId="76C597CC" w:rsidR="000612D2" w:rsidRDefault="000612D2">
      <w:r w:rsidRPr="000612D2">
        <w:lastRenderedPageBreak/>
        <w:drawing>
          <wp:inline distT="0" distB="0" distL="0" distR="0" wp14:anchorId="155D6F90" wp14:editId="601D96A1">
            <wp:extent cx="5486400" cy="393065"/>
            <wp:effectExtent l="0" t="0" r="0" b="6985"/>
            <wp:docPr id="157424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48075" name=""/>
                    <pic:cNvPicPr/>
                  </pic:nvPicPr>
                  <pic:blipFill>
                    <a:blip r:embed="rId9"/>
                    <a:stretch>
                      <a:fillRect/>
                    </a:stretch>
                  </pic:blipFill>
                  <pic:spPr>
                    <a:xfrm>
                      <a:off x="0" y="0"/>
                      <a:ext cx="5486400" cy="393065"/>
                    </a:xfrm>
                    <a:prstGeom prst="rect">
                      <a:avLst/>
                    </a:prstGeom>
                  </pic:spPr>
                </pic:pic>
              </a:graphicData>
            </a:graphic>
          </wp:inline>
        </w:drawing>
      </w:r>
    </w:p>
    <w:p w14:paraId="57F89DC0" w14:textId="77777777" w:rsidR="000612D2" w:rsidRDefault="000612D2"/>
    <w:p w14:paraId="54CBB0B4" w14:textId="77777777" w:rsidR="000612D2" w:rsidRDefault="000612D2"/>
    <w:p w14:paraId="67A51E47" w14:textId="77777777" w:rsidR="000612D2" w:rsidRDefault="000612D2"/>
    <w:p w14:paraId="19A1488B" w14:textId="1F7AC6DB" w:rsidR="000612D2" w:rsidRDefault="000612D2">
      <w:r>
        <w:rPr>
          <w:noProof/>
        </w:rPr>
        <w:drawing>
          <wp:inline distT="0" distB="0" distL="0" distR="0" wp14:anchorId="2B354C73" wp14:editId="3168E089">
            <wp:extent cx="5486400" cy="5250180"/>
            <wp:effectExtent l="0" t="0" r="0" b="7620"/>
            <wp:docPr id="918444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250180"/>
                    </a:xfrm>
                    <a:prstGeom prst="rect">
                      <a:avLst/>
                    </a:prstGeom>
                    <a:noFill/>
                    <a:ln>
                      <a:noFill/>
                    </a:ln>
                  </pic:spPr>
                </pic:pic>
              </a:graphicData>
            </a:graphic>
          </wp:inline>
        </w:drawing>
      </w:r>
    </w:p>
    <w:sectPr w:rsidR="000612D2" w:rsidSect="000612D2">
      <w:headerReference w:type="even" r:id="rId11"/>
      <w:headerReference w:type="default" r:id="rId12"/>
      <w:headerReference w:type="first" r:id="rId1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C173E" w14:textId="77777777" w:rsidR="00683725" w:rsidRDefault="00683725" w:rsidP="000612D2">
      <w:pPr>
        <w:spacing w:after="0" w:line="240" w:lineRule="auto"/>
      </w:pPr>
      <w:r>
        <w:separator/>
      </w:r>
    </w:p>
  </w:endnote>
  <w:endnote w:type="continuationSeparator" w:id="0">
    <w:p w14:paraId="64565DAC" w14:textId="77777777" w:rsidR="00683725" w:rsidRDefault="00683725" w:rsidP="00061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D4D05" w14:textId="77777777" w:rsidR="00683725" w:rsidRDefault="00683725" w:rsidP="000612D2">
      <w:pPr>
        <w:spacing w:after="0" w:line="240" w:lineRule="auto"/>
      </w:pPr>
      <w:r>
        <w:separator/>
      </w:r>
    </w:p>
  </w:footnote>
  <w:footnote w:type="continuationSeparator" w:id="0">
    <w:p w14:paraId="3E5CF3F4" w14:textId="77777777" w:rsidR="00683725" w:rsidRDefault="00683725" w:rsidP="00061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A65B4" w14:textId="2834077D" w:rsidR="000612D2" w:rsidRDefault="000612D2">
    <w:pPr>
      <w:pStyle w:val="Header"/>
    </w:pPr>
    <w:r>
      <w:rPr>
        <w:noProof/>
      </w:rPr>
      <mc:AlternateContent>
        <mc:Choice Requires="wps">
          <w:drawing>
            <wp:anchor distT="0" distB="0" distL="0" distR="0" simplePos="0" relativeHeight="251659264" behindDoc="0" locked="0" layoutInCell="1" allowOverlap="1" wp14:anchorId="6F102066" wp14:editId="6D43F719">
              <wp:simplePos x="635" y="635"/>
              <wp:positionH relativeFrom="page">
                <wp:align>left</wp:align>
              </wp:positionH>
              <wp:positionV relativeFrom="page">
                <wp:align>top</wp:align>
              </wp:positionV>
              <wp:extent cx="282575" cy="325120"/>
              <wp:effectExtent l="0" t="0" r="3175" b="17780"/>
              <wp:wrapNone/>
              <wp:docPr id="1501287085"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120"/>
                      </a:xfrm>
                      <a:prstGeom prst="rect">
                        <a:avLst/>
                      </a:prstGeom>
                      <a:noFill/>
                      <a:ln>
                        <a:noFill/>
                      </a:ln>
                    </wps:spPr>
                    <wps:txbx>
                      <w:txbxContent>
                        <w:p w14:paraId="36087D42" w14:textId="7EBA11AF" w:rsidR="000612D2" w:rsidRPr="000612D2" w:rsidRDefault="000612D2" w:rsidP="000612D2">
                          <w:pPr>
                            <w:spacing w:after="0"/>
                            <w:rPr>
                              <w:rFonts w:ascii="Arial" w:eastAsia="Arial" w:hAnsi="Arial" w:cs="Arial"/>
                              <w:noProof/>
                              <w:color w:val="000000"/>
                              <w:sz w:val="16"/>
                              <w:szCs w:val="16"/>
                            </w:rPr>
                          </w:pPr>
                          <w:r w:rsidRPr="000612D2">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102066" id="_x0000_t202" coordsize="21600,21600" o:spt="202" path="m,l,21600r21600,l21600,xe">
              <v:stroke joinstyle="miter"/>
              <v:path gradientshapeok="t" o:connecttype="rect"/>
            </v:shapetype>
            <v:shape id="Text Box 2" o:spid="_x0000_s1026" type="#_x0000_t202" alt=" " style="position:absolute;margin-left:0;margin-top:0;width:22.25pt;height:25.6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" filled="f" stroked="f">
              <v:fill o:detectmouseclick="t"/>
              <v:textbox style="mso-fit-shape-to-text:t" inset="20pt,15pt,0,0">
                <w:txbxContent>
                  <w:p w14:paraId="36087D42" w14:textId="7EBA11AF" w:rsidR="000612D2" w:rsidRPr="000612D2" w:rsidRDefault="000612D2" w:rsidP="000612D2">
                    <w:pPr>
                      <w:spacing w:after="0"/>
                      <w:rPr>
                        <w:rFonts w:ascii="Arial" w:eastAsia="Arial" w:hAnsi="Arial" w:cs="Arial"/>
                        <w:noProof/>
                        <w:color w:val="000000"/>
                        <w:sz w:val="16"/>
                        <w:szCs w:val="16"/>
                      </w:rPr>
                    </w:pPr>
                    <w:r w:rsidRPr="000612D2">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598F7" w14:textId="29316308" w:rsidR="000612D2" w:rsidRDefault="000612D2">
    <w:pPr>
      <w:pStyle w:val="Header"/>
    </w:pPr>
    <w:r>
      <w:rPr>
        <w:noProof/>
      </w:rPr>
      <mc:AlternateContent>
        <mc:Choice Requires="wps">
          <w:drawing>
            <wp:anchor distT="0" distB="0" distL="0" distR="0" simplePos="0" relativeHeight="251660288" behindDoc="0" locked="0" layoutInCell="1" allowOverlap="1" wp14:anchorId="66B0E266" wp14:editId="636D6C94">
              <wp:simplePos x="1143000" y="457200"/>
              <wp:positionH relativeFrom="page">
                <wp:align>left</wp:align>
              </wp:positionH>
              <wp:positionV relativeFrom="page">
                <wp:align>top</wp:align>
              </wp:positionV>
              <wp:extent cx="282575" cy="325120"/>
              <wp:effectExtent l="0" t="0" r="3175" b="17780"/>
              <wp:wrapNone/>
              <wp:docPr id="1850538833"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120"/>
                      </a:xfrm>
                      <a:prstGeom prst="rect">
                        <a:avLst/>
                      </a:prstGeom>
                      <a:noFill/>
                      <a:ln>
                        <a:noFill/>
                      </a:ln>
                    </wps:spPr>
                    <wps:txbx>
                      <w:txbxContent>
                        <w:p w14:paraId="71551C19" w14:textId="6923D780" w:rsidR="000612D2" w:rsidRPr="000612D2" w:rsidRDefault="000612D2" w:rsidP="000612D2">
                          <w:pPr>
                            <w:spacing w:after="0"/>
                            <w:rPr>
                              <w:rFonts w:ascii="Arial" w:eastAsia="Arial" w:hAnsi="Arial" w:cs="Arial"/>
                              <w:noProof/>
                              <w:color w:val="000000"/>
                              <w:sz w:val="16"/>
                              <w:szCs w:val="16"/>
                            </w:rPr>
                          </w:pPr>
                          <w:r w:rsidRPr="000612D2">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6B0E266" id="_x0000_t202" coordsize="21600,21600" o:spt="202" path="m,l,21600r21600,l21600,xe">
              <v:stroke joinstyle="miter"/>
              <v:path gradientshapeok="t" o:connecttype="rect"/>
            </v:shapetype>
            <v:shape id="Text Box 3" o:spid="_x0000_s1027" type="#_x0000_t202" alt=" " style="position:absolute;margin-left:0;margin-top:0;width:22.25pt;height:25.6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" filled="f" stroked="f">
              <v:fill o:detectmouseclick="t"/>
              <v:textbox style="mso-fit-shape-to-text:t" inset="20pt,15pt,0,0">
                <w:txbxContent>
                  <w:p w14:paraId="71551C19" w14:textId="6923D780" w:rsidR="000612D2" w:rsidRPr="000612D2" w:rsidRDefault="000612D2" w:rsidP="000612D2">
                    <w:pPr>
                      <w:spacing w:after="0"/>
                      <w:rPr>
                        <w:rFonts w:ascii="Arial" w:eastAsia="Arial" w:hAnsi="Arial" w:cs="Arial"/>
                        <w:noProof/>
                        <w:color w:val="000000"/>
                        <w:sz w:val="16"/>
                        <w:szCs w:val="16"/>
                      </w:rPr>
                    </w:pPr>
                    <w:r w:rsidRPr="000612D2">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3B41D" w14:textId="085DCB8C" w:rsidR="000612D2" w:rsidRDefault="000612D2">
    <w:pPr>
      <w:pStyle w:val="Header"/>
    </w:pPr>
    <w:r>
      <w:rPr>
        <w:noProof/>
      </w:rPr>
      <mc:AlternateContent>
        <mc:Choice Requires="wps">
          <w:drawing>
            <wp:anchor distT="0" distB="0" distL="0" distR="0" simplePos="0" relativeHeight="251658240" behindDoc="0" locked="0" layoutInCell="1" allowOverlap="1" wp14:anchorId="11567A87" wp14:editId="4FC5E441">
              <wp:simplePos x="635" y="635"/>
              <wp:positionH relativeFrom="page">
                <wp:align>left</wp:align>
              </wp:positionH>
              <wp:positionV relativeFrom="page">
                <wp:align>top</wp:align>
              </wp:positionV>
              <wp:extent cx="282575" cy="325120"/>
              <wp:effectExtent l="0" t="0" r="3175" b="17780"/>
              <wp:wrapNone/>
              <wp:docPr id="575967631"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25120"/>
                      </a:xfrm>
                      <a:prstGeom prst="rect">
                        <a:avLst/>
                      </a:prstGeom>
                      <a:noFill/>
                      <a:ln>
                        <a:noFill/>
                      </a:ln>
                    </wps:spPr>
                    <wps:txbx>
                      <w:txbxContent>
                        <w:p w14:paraId="1CA1B1F8" w14:textId="02353CDB" w:rsidR="000612D2" w:rsidRPr="000612D2" w:rsidRDefault="000612D2" w:rsidP="000612D2">
                          <w:pPr>
                            <w:spacing w:after="0"/>
                            <w:rPr>
                              <w:rFonts w:ascii="Arial" w:eastAsia="Arial" w:hAnsi="Arial" w:cs="Arial"/>
                              <w:noProof/>
                              <w:color w:val="000000"/>
                              <w:sz w:val="16"/>
                              <w:szCs w:val="16"/>
                            </w:rPr>
                          </w:pPr>
                          <w:r w:rsidRPr="000612D2">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567A87" id="_x0000_t202" coordsize="21600,21600" o:spt="202" path="m,l,21600r21600,l21600,xe">
              <v:stroke joinstyle="miter"/>
              <v:path gradientshapeok="t" o:connecttype="rect"/>
            </v:shapetype>
            <v:shape id="Text Box 1" o:spid="_x0000_s1028" type="#_x0000_t202" alt=" " style="position:absolute;margin-left:0;margin-top:0;width:22.25pt;height:25.6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" filled="f" stroked="f">
              <v:fill o:detectmouseclick="t"/>
              <v:textbox style="mso-fit-shape-to-text:t" inset="20pt,15pt,0,0">
                <w:txbxContent>
                  <w:p w14:paraId="1CA1B1F8" w14:textId="02353CDB" w:rsidR="000612D2" w:rsidRPr="000612D2" w:rsidRDefault="000612D2" w:rsidP="000612D2">
                    <w:pPr>
                      <w:spacing w:after="0"/>
                      <w:rPr>
                        <w:rFonts w:ascii="Arial" w:eastAsia="Arial" w:hAnsi="Arial" w:cs="Arial"/>
                        <w:noProof/>
                        <w:color w:val="000000"/>
                        <w:sz w:val="16"/>
                        <w:szCs w:val="16"/>
                      </w:rPr>
                    </w:pPr>
                    <w:r w:rsidRPr="000612D2">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777144">
    <w:abstractNumId w:val="8"/>
  </w:num>
  <w:num w:numId="2" w16cid:durableId="1987776927">
    <w:abstractNumId w:val="6"/>
  </w:num>
  <w:num w:numId="3" w16cid:durableId="2055494869">
    <w:abstractNumId w:val="5"/>
  </w:num>
  <w:num w:numId="4" w16cid:durableId="1784642053">
    <w:abstractNumId w:val="4"/>
  </w:num>
  <w:num w:numId="5" w16cid:durableId="1073621125">
    <w:abstractNumId w:val="7"/>
  </w:num>
  <w:num w:numId="6" w16cid:durableId="220793426">
    <w:abstractNumId w:val="3"/>
  </w:num>
  <w:num w:numId="7" w16cid:durableId="1644575514">
    <w:abstractNumId w:val="2"/>
  </w:num>
  <w:num w:numId="8" w16cid:durableId="1068918355">
    <w:abstractNumId w:val="1"/>
  </w:num>
  <w:num w:numId="9" w16cid:durableId="198399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2D2"/>
    <w:rsid w:val="0015074B"/>
    <w:rsid w:val="0029639D"/>
    <w:rsid w:val="00326F90"/>
    <w:rsid w:val="00520218"/>
    <w:rsid w:val="00683725"/>
    <w:rsid w:val="00AA1D8D"/>
    <w:rsid w:val="00B47730"/>
    <w:rsid w:val="00CB0664"/>
    <w:rsid w:val="00F769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CCABF"/>
  <w14:defaultImageDpi w14:val="300"/>
  <w15:docId w15:val="{0BB08761-0585-46A3-91DE-19A62E90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 Vaishal</cp:lastModifiedBy>
  <cp:revision>2</cp:revision>
  <dcterms:created xsi:type="dcterms:W3CDTF">2013-12-23T23:15:00Z</dcterms:created>
  <dcterms:modified xsi:type="dcterms:W3CDTF">2025-07-17T13:51:00Z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2254918f,597bd2ad,6e4cfb51</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